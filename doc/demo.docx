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FORMULIR PERMOHONAN KARTU TANDA PENDUDUK</w:t>
        <w:br/>
        <w:t>NOMOR SURAT: ............</w:t>
      </w:r>
    </w:p>
    <w:p>
      <w:r>
        <w:t xml:space="preserve">Yang bertanda tangan di bawah ini menerangkan dengan sebenar-benarnya bahwa: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Nama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2160"/>
          </w:tcPr>
          <w:p>
            <w:r>
              <w:t>Nomor KK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2160"/>
          </w:tcPr>
          <w:p>
            <w:r>
              <w:t>NIK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Alamat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  <w:tr>
        <w:tc>
          <w:tcPr>
            <w:tcW w:type="dxa" w:w="2160"/>
          </w:tcPr>
          <w:p>
            <w:r>
              <w:t>RT/RW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g</w:t>
            </w:r>
          </w:p>
        </w:tc>
      </w:tr>
      <w:tr>
        <w:tc>
          <w:tcPr>
            <w:tcW w:type="dxa" w:w="2160"/>
          </w:tcPr>
          <w:p>
            <w:r>
              <w:t>Desa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h</w:t>
            </w:r>
          </w:p>
        </w:tc>
      </w:tr>
      <w:tr>
        <w:tc>
          <w:tcPr>
            <w:tcW w:type="dxa" w:w="2160"/>
          </w:tcPr>
          <w:p>
            <w:r>
              <w:t>Kecamatan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j</w:t>
            </w:r>
          </w:p>
        </w:tc>
      </w:tr>
      <w:tr>
        <w:tc>
          <w:tcPr>
            <w:tcW w:type="dxa" w:w="2160"/>
          </w:tcPr>
          <w:p>
            <w:r>
              <w:t>Kabupaten/Kota</w:t>
              <w:tab/>
              <w:t>:</w:t>
            </w:r>
          </w:p>
        </w:tc>
        <w:tc>
          <w:tcPr>
            <w:tcW w:type="dxa" w:w="4320"/>
          </w:tcPr>
          <w:p>
            <w:r>
              <w:t>k</w:t>
            </w:r>
          </w:p>
        </w:tc>
      </w:tr>
      <w:tr>
        <w:tc>
          <w:tcPr>
            <w:tcW w:type="dxa" w:w="2160"/>
          </w:tcPr>
          <w:p>
            <w:r>
              <w:t>Provinsi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l</w:t>
            </w:r>
          </w:p>
        </w:tc>
      </w:tr>
      <w:tr>
        <w:tc>
          <w:tcPr>
            <w:tcW w:type="dxa" w:w="2160"/>
          </w:tcPr>
          <w:p>
            <w:r>
              <w:t>Tujuan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m</w:t>
            </w:r>
          </w:p>
        </w:tc>
      </w:tr>
    </w:tbl>
    <w:p>
      <w:r>
        <w:t>Nama tersebut adalah benar warga h, dan yang bersangkutan mengajukan surat keterangan pengajuan KTP untuk keperluan m</w:t>
      </w:r>
    </w:p>
    <w:p>
      <w:r>
        <w:t>Demikian surat keterangan ini dibuat, atas perhatian dan kerjasamanya terima kasih.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